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Nurseli Demir</w:t>
      </w:r>
    </w:p>
    <w:p>
      <w:r>
        <w:t>Email: nurseli@example.com</w:t>
      </w:r>
    </w:p>
    <w:p>
      <w:r>
        <w:t>Phone: 555-123-4567</w:t>
      </w:r>
    </w:p>
    <w:p>
      <w:pPr>
        <w:pStyle w:val="Heading2"/>
      </w:pPr>
      <w:r>
        <w:t>Education</w:t>
      </w:r>
    </w:p>
    <w:p>
      <w:r>
        <w:t>Computer Engineering, XYZ University, 2021</w:t>
      </w:r>
    </w:p>
    <w:p>
      <w:pPr>
        <w:pStyle w:val="Heading2"/>
      </w:pPr>
      <w:r>
        <w:t>Experience</w:t>
      </w:r>
    </w:p>
    <w:p>
      <w:r>
        <w:t>Software Intern, ABC Company, 2023</w:t>
      </w:r>
    </w:p>
    <w:p>
      <w:pPr>
        <w:pStyle w:val="Heading2"/>
      </w:pPr>
      <w:r>
        <w:t>Skills</w:t>
      </w:r>
    </w:p>
    <w:p>
      <w:r>
        <w:t>Python, FastAPI, spaCy, NLP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